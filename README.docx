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 w:eastAsia="黑体"/>
          <w:color w:val="000000"/>
          <w:sz w:val="32"/>
        </w:rPr>
        <w:t>改进yolo11-AFPN-P345等200+全套创新点大全：管道与支架检测系统源码＆数据集全套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3.背景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研究背景与意义</w:t>
        <w:br/>
        <w:br/>
        <w:t>在现代工业中，管道与支架的检测与维护是确保生产安全和效率的重要环节。随着工业自动化和智能化的不断发展，传统的人工检测方法逐渐暴露出效率低、成本高和误差大的问题。因此，开发基于计算机视觉的自动检测系统成为了行业亟待解决的课题。近年来，深度学习技术的迅猛发展为这一领域带来了新的机遇，尤其是目标检测算法的进步，使得自动化检测的精度和效率得到了显著提升。</w:t>
        <w:br/>
        <w:br/>
        <w:t>YOLO（You Only Look Once）系列算法因其快速且高效的特性，成为了目标检测领域的热门选择。YOLOv11作为该系列的最新版本，结合了多种先进的技术和优化策略，具备了更强的特征提取能力和更高的检测精度。然而，针对特定工业场景的改进仍然是必要的，尤其是在管道与支架的检测任务中。针对这一需求，本研究提出了一种基于改进YOLOv11的管道与支架检测系统，旨在提升检测的准确性和实时性。</w:t>
        <w:br/>
        <w:br/>
        <w:t>本研究所使用的数据集包含2408张经过精心标注的图像，涵盖了两类主要对象：Brida（支架）和Tuberias（管道）。通过对数据集的预处理和增强，包括随机旋转、亮度调整和噪声添加等手段，确保了模型在多样化场景下的鲁棒性。这些措施不仅提升了模型的泛化能力，也为后续的训练和测试提供了丰富的样本。</w:t>
        <w:br/>
        <w:br/>
        <w:t>通过本项目的实施，期望能够为管道与支架的自动检测提供一种高效、准确的解决方案，从而降低人工成本，提高检测效率，最终推动工业智能化的发展。这一研究不仅具有重要的理论意义，也为实际应用提供了可行的技术路径，具有广泛的应用前景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2.视频效果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 xml:space="preserve"> 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 图片效果展示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注意：本项目提供训练的数据集和训练教程,由于版本持续更新,暂不提供权重文件（best.pt）,请按照6.训练教程进行训练后实现上图演示的效果。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4. 数据集信息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本项目数据集信息介绍</w:t>
        <w:br/>
        <w:br/>
        <w:t>本项目所使用的数据集专注于管道与支架检测，旨在为改进YOLOv11的检测系统提供高质量的训练数据。数据集包含两个主要类别，分别为“Brida”（法兰）和“Tuberias”（管道），这些类别的选择反映了在工业环境中管道系统的重要组成部分。数据集的设计旨在涵盖各种实际应用场景，以确保模型在不同条件下的鲁棒性和准确性。</w:t>
        <w:br/>
        <w:br/>
        <w:t>在数据收集过程中，我们采用了多种方法获取图像，包括现场拍摄和现有图像库的整合。所有图像均经过精心标注，确保每个实例的准确性，以便为YOLOv11模型提供清晰的学习目标。数据集中包含了多种角度、光照条件和背景环境下的图像，以模拟真实世界中可能遇到的各种情况。这种多样性有助于模型在实际应用中表现出更好的泛化能力。</w:t>
        <w:br/>
        <w:br/>
        <w:t>此外，数据集还考虑了不同尺寸和形状的管道及法兰，以便于模型学习到更为丰富的特征。这些特征不仅包括物体的外观，还涵盖了其在特定环境中的相对位置和空间关系。通过这样的设计，我们希望能够提升YOLOv11在管道与支架检测任务中的性能，使其能够更准确地识别和定位目标物体。</w:t>
        <w:br/>
        <w:br/>
        <w:t>总之，本项目的数据集为改进YOLOv11的管道与支架检测系统提供了坚实的基础，涵盖了多样化的场景和实例，以支持模型的训练和优化。通过对“Brida”和“Tuberias”这两个类别的深入研究，我们期望能够在实际应用中实现更高的检测精度和效率，为相关行业的智能化发展贡献力量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5. 全套项目环境部署教程（零基础手把手教学）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5.1 所需软件PyCharm和Anaconda安装教程（第一步）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https://www.bilibili.com/video/BV1BoC1YCEKi/?spm_id_from=333.999.0.0&amp;vd_source=bc9aec86d164b67a7004b996143742dc</w:t>
      </w:r>
    </w:p>
    <w:p/>
    <w:p/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5.2 安装Python虚拟环境创建和依赖库安装视频教程（第二步）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https://www.bilibili.com/video/BV1ZoC1YCEBw?spm_id_from=333.788.videopod.sections&amp;vd_source=bc9aec86d164b67a7004b996143742dc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6. 改进YOLOv11训练教程和Web_UI前端加载模型视频教程（零基础手把手教学）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https://www.bilibili.com/video/BV1BoC1YCEhR?spm_id_from=333.788.videopod.sections&amp;vd_source=bc9aec86d164b67a7004b996143742dc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7.原始YOLOv11算法讲解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8. 70+全套YOLOV8创新点原理讲解（非科班也可以轻松写刊发刊，V12版本正在科研待更新）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由于篇幅限制，每个创新点的具体原理讲解就不全部展开，具体见下列网址中的改进模块对应项目的技术原理博客网址【Blog】（创新点均为模块化搭建，原理适配YOLOv5~YOLOv11等各种版本）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https://gitee.com/qunmasj/good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9.系统功能展示（检测对象为举例，实际内容以本项目数据集为准）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图9.1.系统支持检测结果表格显示</w:t>
        <w:br/>
        <w:br/>
        <w:t xml:space="preserve">  图9.2.系统支持置信度和IOU阈值手动调节</w:t>
        <w:br/>
        <w:br/>
        <w:t xml:space="preserve">  图9.3.系统支持自定义加载权重文件best.pt(需要你通过步骤5中训练获得)</w:t>
        <w:br/>
        <w:br/>
        <w:t xml:space="preserve">  图9.4.系统支持摄像头实时识别</w:t>
        <w:br/>
        <w:br/>
        <w:t xml:space="preserve">  图9.5.系统支持图片识别</w:t>
        <w:br/>
        <w:br/>
        <w:t xml:space="preserve">  图9.6.系统支持视频识别</w:t>
        <w:br/>
        <w:br/>
        <w:t xml:space="preserve">  图9.7.系统支持识别结果文件自动保存</w:t>
        <w:br/>
        <w:br/>
        <w:t xml:space="preserve">  图9.8.系统支持Excel导出检测结果数据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10. YOLOv11核心改进模块源码讲解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```以下是对代码的核心部分进行提炼和详细注释的结果：</w:t>
        <w:br/>
        <w:br/>
        <w:t>```python</w:t>
        <w:br/>
        <w:t>import torch</w:t>
        <w:br/>
        <w:t>import torch.nn as nn</w:t>
        <w:br/>
        <w:t>import torch.nn.functional as F</w:t>
        <w:br/>
        <w:t>from timm.layers import trunc_normal_, DropPath, to_2tuple</w:t>
        <w:br/>
        <w:br/>
        <w:t>class GRNwithNHWC(nn.Module):</w:t>
        <w:br/>
        <w:t xml:space="preserve">    """ GRN (Global Response Normalization) 层</w:t>
        <w:br/>
        <w:t xml:space="preserve">    该层用于对输入进行全局响应归一化，假设输入格式为 (N, H, W, C)</w:t>
        <w:br/>
        <w:t xml:space="preserve">    """</w:t>
        <w:br/>
        <w:t xml:space="preserve">    def __init__(self, dim, use_bias=True):</w:t>
        <w:br/>
        <w:t xml:space="preserve">        super().__init__()</w:t>
        <w:br/>
        <w:t xml:space="preserve">        self.use_bias = use_bias</w:t>
        <w:br/>
        <w:t xml:space="preserve">        self.gamma = nn.Parameter(torch.zeros(1, 1, 1, dim))  # 归一化参数</w:t>
        <w:br/>
        <w:t xml:space="preserve">        if self.use_bias:</w:t>
        <w:br/>
        <w:t xml:space="preserve">            self.beta = nn.Parameter(torch.zeros(1, 1, 1, dim))  # 偏置参数</w:t>
        <w:br/>
        <w:br/>
        <w:t xml:space="preserve">    def forward(self, x):</w:t>
        <w:br/>
        <w:t xml:space="preserve">        Gx = torch.norm(x, p=2, dim=(1, 2), keepdim=True)  # 计算L2范数</w:t>
        <w:br/>
        <w:t xml:space="preserve">        Nx = Gx / (Gx.mean(dim=-1, keepdim=True) + 1e-6)  # 归一化</w:t>
        <w:br/>
        <w:t xml:space="preserve">        if self.use_bias:</w:t>
        <w:br/>
        <w:t xml:space="preserve">            return (self.gamma * Nx + 1) * x + self.beta  # 应用归一化和偏置</w:t>
        <w:br/>
        <w:t xml:space="preserve">        else:</w:t>
        <w:br/>
        <w:t xml:space="preserve">            return (self.gamma * Nx + 1) * x  # 仅应用归一化</w:t>
        <w:br/>
        <w:br/>
        <w:t>class SEBlock(nn.Module):</w:t>
        <w:br/>
        <w:t xml:space="preserve">    """ Squeeze-and-Excitation Block</w:t>
        <w:br/>
        <w:t xml:space="preserve">    该模块用于增强特征通道的重要性</w:t>
        <w:br/>
        <w:t xml:space="preserve">    """</w:t>
        <w:br/>
        <w:t xml:space="preserve">    def __init__(self, input_channels, internal_neurons):</w:t>
        <w:br/>
        <w:t xml:space="preserve">        super(SEBlock, self).__init__()</w:t>
        <w:br/>
        <w:t xml:space="preserve">        self.down = nn.Conv2d(in_channels=input_channels, out_channels=internal_neurons, kernel_size=1)  # 下采样</w:t>
        <w:br/>
        <w:t xml:space="preserve">        self.up = nn.Conv2d(in_channels=internal_neurons, out_channels=input_channels, kernel_size=1)  # 上采样</w:t>
        <w:br/>
        <w:t xml:space="preserve">        self.nonlinear = nn.ReLU(inplace=True)  # 非线性激活函数</w:t>
        <w:br/>
        <w:br/>
        <w:t xml:space="preserve">    def forward(self, inputs):</w:t>
        <w:br/>
        <w:t xml:space="preserve">        x = F.adaptive_avg_pool2d(inputs, output_size=(1, 1))  # 全局平均池化</w:t>
        <w:br/>
        <w:t xml:space="preserve">        x = self.down(x)  # 下采样</w:t>
        <w:br/>
        <w:t xml:space="preserve">        x = self.nonlinear(x)  # 激活</w:t>
        <w:br/>
        <w:t xml:space="preserve">        x = self.up(x)  # 上采样</w:t>
        <w:br/>
        <w:t xml:space="preserve">        x = F.sigmoid(x)  # Sigmoid激活</w:t>
        <w:br/>
        <w:t xml:space="preserve">        return inputs * x.view(-1, inputs.size(1), 1, 1)  # 按通道加权输入</w:t>
        <w:br/>
        <w:br/>
        <w:t>class UniRepLKNetBlock(nn.Module):</w:t>
        <w:br/>
        <w:t xml:space="preserve">    """ UniRepLKNet的基本构建块</w:t>
        <w:br/>
        <w:t xml:space="preserve">    包含深度卷积、归一化、Squeeze-and-Excitation模块等</w:t>
        <w:br/>
        <w:t xml:space="preserve">    """</w:t>
        <w:br/>
        <w:t xml:space="preserve">    def __init__(self, dim, kernel_size, drop_path=0., deploy=False, attempt_use_lk_impl=True):</w:t>
        <w:br/>
        <w:t xml:space="preserve">        super().__init__()</w:t>
        <w:br/>
        <w:t xml:space="preserve">        self.dwconv = nn.Conv2d(dim, dim, kernel_size=kernel_size, stride=1, padding=kernel_size // 2, groups=dim)  # 深度卷积</w:t>
        <w:br/>
        <w:t xml:space="preserve">        self.norm = nn.BatchNorm2d(dim)  # 批归一化</w:t>
        <w:br/>
        <w:t xml:space="preserve">        self.se = SEBlock(dim, dim // 4)  # Squeeze-and-Excitation模块</w:t>
        <w:br/>
        <w:t xml:space="preserve">        self.drop_path = DropPath(drop_path) if drop_path &gt; 0. else nn.Identity()  # 随机深度</w:t>
        <w:br/>
        <w:br/>
        <w:t xml:space="preserve">    def forward(self, inputs):</w:t>
        <w:br/>
        <w:t xml:space="preserve">        y = self.se(self.norm(self.dwconv(inputs)))  # 经过深度卷积、归一化和SE模块</w:t>
        <w:br/>
        <w:t xml:space="preserve">        return self.drop_path(y) + inputs  # 残差连接</w:t>
        <w:br/>
        <w:br/>
        <w:t>class UniRepLKNet(nn.Module):</w:t>
        <w:br/>
        <w:t xml:space="preserve">    """ UniRepLKNet模型</w:t>
        <w:br/>
        <w:t xml:space="preserve">    包含多个UniRepLKNetBlock构成的网络</w:t>
        <w:br/>
        <w:t xml:space="preserve">    """</w:t>
        <w:br/>
        <w:t xml:space="preserve">    def __init__(self, in_chans=3, num_classes=1000, depths=(3, 3, 27, 3), dims=(96, 192, 384, 768)):</w:t>
        <w:br/>
        <w:t xml:space="preserve">        super().__init__()</w:t>
        <w:br/>
        <w:t xml:space="preserve">        self.downsample_layers = nn.ModuleList()  # 下采样层</w:t>
        <w:br/>
        <w:t xml:space="preserve">        self.stages = nn.ModuleList()  # 各个阶段的块</w:t>
        <w:br/>
        <w:br/>
        <w:t xml:space="preserve">        # 构建下采样层</w:t>
        <w:br/>
        <w:t xml:space="preserve">        self.downsample_layers.append(nn.Conv2d(in_chans, dims[0] // 2, kernel_size=3, stride=2, padding=1))</w:t>
        <w:br/>
        <w:t xml:space="preserve">        for i in range(3):</w:t>
        <w:br/>
        <w:t xml:space="preserve">            self.downsample_layers.append(nn.Conv2d(dims[i], dims[i + 1], kernel_size=3, stride=2, padding=1))</w:t>
        <w:br/>
        <w:br/>
        <w:t xml:space="preserve">        # 构建每个阶段的UniRepLKNetBlock</w:t>
        <w:br/>
        <w:t xml:space="preserve">        for i in range(4):</w:t>
        <w:br/>
        <w:t xml:space="preserve">            stage = nn.Sequential(*[UniRepLKNetBlock(dim=dims[i], kernel_size=3) for _ in range(depths[i])])</w:t>
        <w:br/>
        <w:t xml:space="preserve">            self.stages.append(stage)</w:t>
        <w:br/>
        <w:br/>
        <w:t xml:space="preserve">    def forward(self, x):</w:t>
        <w:br/>
        <w:t xml:space="preserve">        for stage in self.stages:</w:t>
        <w:br/>
        <w:t xml:space="preserve">            x = stage(x)  # 逐阶段传递输入</w:t>
        <w:br/>
        <w:t xml:space="preserve">        return x  # 返回最终输出</w:t>
        <w:br/>
        <w:br/>
        <w:t># 示例代码：创建模型并进行前向传播</w:t>
        <w:br/>
        <w:t>if __name__ == '__main__':</w:t>
        <w:br/>
        <w:t xml:space="preserve">    inputs = torch.randn((1, 3, 640, 640))  # 输入张量</w:t>
        <w:br/>
        <w:t xml:space="preserve">    model = UniRepLKNet()  # 创建模型</w:t>
        <w:br/>
        <w:t xml:space="preserve">    res = model(inputs)  # 前向传播</w:t>
        <w:br/>
        <w:t xml:space="preserve">    print(res.shape)  # 输出结果的形状</w:t>
        <w:br/>
        <w:t>```</w:t>
        <w:br/>
        <w:br/>
        <w:t>### 代码核心部分说明：</w:t>
        <w:br/>
        <w:t>1. **GRNwithNHWC**: 实现了全局响应归一化，主要用于增强模型的特征表达能力。</w:t>
        <w:br/>
        <w:t>2. **SEBlock**: Squeeze-and-Excitation模块，通过全局平均池化和加权机制增强特征通道的重要性。</w:t>
        <w:br/>
        <w:t>3. **UniRepLKNetBlock**: UniRepLKNet的基本构建块，结合了深度卷积、归一化和SE模块，支持残差连接。</w:t>
        <w:br/>
        <w:t>4. **UniRepLKNet**: 整个模型的实现，包含多个阶段的UniRepLKNetBlock，负责处理输入并生成输出。</w:t>
        <w:br/>
        <w:br/>
        <w:t>以上代码保留了模型的核心结构和功能，去除了不必要的细节，便于理解和使用。```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该文件实现了一个名为UniRepLKNet的深度学习模型，主要用于音频、视频、点云、时间序列和图像识别。该模型基于多个先进的网络架构，包括RepLKNet、ConvNeXt、DINO和DeiT等。文件中包含了多个类和函数，主要用于构建和训练这个模型。</w:t>
        <w:br/>
        <w:br/>
        <w:t>首先，文件中定义了一些基本的层，例如GRN（全局响应归一化层）、NCHW到NHWC的转换层、NHWC到NCHW的转换层等。这些层的主要作用是对输入数据进行格式转换和归一化处理，以便后续的卷积操作能够顺利进行。</w:t>
        <w:br/>
        <w:br/>
        <w:t>接下来，文件定义了一个获取卷积层的函数`get_conv2d`，该函数根据输入参数决定使用标准卷积还是高效的iGEMM卷积实现。iGEMM卷积专门针对大核卷积进行了优化，能够在特定条件下提供更好的性能。</w:t>
        <w:br/>
        <w:br/>
        <w:t>此外，文件中还实现了Squeeze-and-Excitation（SE）块，这是在SENet中提出的一种结构，旨在通过自适应地调整通道权重来增强特征表示能力。该块的实现包括一个下采样卷积层和一个上采样卷积层，以及一个ReLU激活函数。</w:t>
        <w:br/>
        <w:br/>
        <w:t>在DilatedReparamBlock类中，文件实现了一个扩张卷积的重参数化块。该块根据不同的卷积核大小和扩张率组合多个卷积操作，以增强模型的感受野。这个块的设计使得在推理阶段可以将多个卷积操作合并为一个，从而提高推理效率。</w:t>
        <w:br/>
        <w:br/>
        <w:t>UniRepLKNetBlock类则是UniRepLKNet的基本构建模块，结合了扩张卷积、归一化、SE块和前馈网络。它支持不同的配置，如是否使用同步批归一化、是否使用检查点来节省内存等。</w:t>
        <w:br/>
        <w:br/>
        <w:t>UniRepLKNet类是整个模型的核心实现，负责构建模型的各个阶段，包括下采样层和多个UniRepLKNetBlock。模型的输入通道数、输出类别数、各层的深度和特征维度等都可以通过参数进行配置。模型的前向传播方法根据设置的输出模式返回特征或分类结果。</w:t>
        <w:br/>
        <w:br/>
        <w:t>最后，文件中还定义了一些函数用于创建不同配置的UniRepLKNet模型，并提供了加载预训练权重的功能。通过这些函数，用户可以方便地创建和使用不同版本的UniRepLKNet模型。</w:t>
        <w:br/>
        <w:br/>
        <w:t>在主程序部分，文件展示了如何使用这个模型进行推理，首先生成一个随机输入，然后加载预训练权重，进行前向传播，最后打印出推理结果的差异。整体来看，该文件实现了一个灵活且高效的深度学习模型，适用于多种视觉和听觉任务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```以下是代码中最核心的部分，包含 YOLOv8 检测头的实现，已进行了详细的中文注释：</w:t>
        <w:br/>
        <w:br/>
        <w:t>```python</w:t>
        <w:br/>
        <w:t>import torch</w:t>
        <w:br/>
        <w:t>import torch.nn as nn</w:t>
        <w:br/>
        <w:t>import torch.nn.functional as F</w:t>
        <w:br/>
        <w:t>from ..modules import Conv, DFL, make_anchors, dist2bbox</w:t>
        <w:br/>
        <w:br/>
        <w:t>class Detect_DyHead(nn.Module):</w:t>
        <w:br/>
        <w:t xml:space="preserve">    """YOLOv8 检测头，使用动态头进行目标检测。"""</w:t>
        <w:br/>
        <w:t xml:space="preserve">    </w:t>
        <w:br/>
        <w:t xml:space="preserve">    def __init__(self, nc=80, hidc=256, block_num=2, ch=()):</w:t>
        <w:br/>
        <w:t xml:space="preserve">        """</w:t>
        <w:br/>
        <w:t xml:space="preserve">        初始化检测头的参数。</w:t>
        <w:br/>
        <w:t xml:space="preserve">        </w:t>
        <w:br/>
        <w:t xml:space="preserve">        参数:</w:t>
        <w:br/>
        <w:t xml:space="preserve">        nc (int): 类别数量。</w:t>
        <w:br/>
        <w:t xml:space="preserve">        hidc (int): 隐藏层通道数。</w:t>
        <w:br/>
        <w:t xml:space="preserve">        block_num (int): 动态头的块数量。</w:t>
        <w:br/>
        <w:t xml:space="preserve">        ch (tuple): 输入通道数。</w:t>
        <w:br/>
        <w:t xml:space="preserve">        """</w:t>
        <w:br/>
        <w:t xml:space="preserve">        super().__init__()</w:t>
        <w:br/>
        <w:t xml:space="preserve">        self.nc = nc  # 类别数量</w:t>
        <w:br/>
        <w:t xml:space="preserve">        self.nl = len(ch)  # 检测层数量</w:t>
        <w:br/>
        <w:t xml:space="preserve">        self.reg_max = 16  # DFL 通道数</w:t>
        <w:br/>
        <w:t xml:space="preserve">        self.no = nc + self.reg_max * 4  # 每个锚点的输出数量</w:t>
        <w:br/>
        <w:t xml:space="preserve">        self.stride = torch.zeros(self.nl)  # 在构建时计算的步幅</w:t>
        <w:br/>
        <w:t xml:space="preserve">        c2, c3 = max((16, ch[0] // 4, self.reg_max * 4)), max(ch[0], self.nc)  # 通道数</w:t>
        <w:br/>
        <w:t xml:space="preserve">        self.conv = nn.ModuleList(nn.Sequential(Conv(x, hidc, 1)) for x in ch)  # 卷积层</w:t>
        <w:br/>
        <w:t xml:space="preserve">        self.dyhead = nn.Sequential(*[DyHeadBlock(hidc) for _ in range(block_num)])  # 动态头块</w:t>
        <w:br/>
        <w:t xml:space="preserve">        self.cv2 = nn.ModuleList(</w:t>
        <w:br/>
        <w:t xml:space="preserve">            nn.Sequential(Conv(hidc, c2, 3), Conv(c2, c2, 3), nn.Conv2d(c2, 4 * self.reg_max, 1)) for _ in ch</w:t>
        <w:br/>
        <w:t xml:space="preserve">        )  # 处理回归的卷积层</w:t>
        <w:br/>
        <w:t xml:space="preserve">        self.cv3 = nn.ModuleList(</w:t>
        <w:br/>
        <w:t xml:space="preserve">            nn.Sequential(</w:t>
        <w:br/>
        <w:t xml:space="preserve">                nn.Sequential(DWConv(hidc, x, 3), Conv(x, c3, 1)),</w:t>
        <w:br/>
        <w:t xml:space="preserve">                nn.Sequential(DWConv(c3, c3, 3), Conv(c3, c3, 1)),</w:t>
        <w:br/>
        <w:t xml:space="preserve">                nn.Conv2d(c3, self.nc, 1),</w:t>
        <w:br/>
        <w:t xml:space="preserve">            )</w:t>
        <w:br/>
        <w:t xml:space="preserve">            for x in ch</w:t>
        <w:br/>
        <w:t xml:space="preserve">        )  # 处理分类的卷积层</w:t>
        <w:br/>
        <w:t xml:space="preserve">        self.dfl = DFL(self.reg_max) if self.reg_max &gt; 1 else nn.Identity()  # DFL 层</w:t>
        <w:br/>
        <w:br/>
        <w:t xml:space="preserve">    def forward(self, x):</w:t>
        <w:br/>
        <w:t xml:space="preserve">        """连接并返回预测的边界框和类别概率。"""</w:t>
        <w:br/>
        <w:t xml:space="preserve">        for i in range(self.nl):</w:t>
        <w:br/>
        <w:t xml:space="preserve">            x[i] = self.conv[i](x[i])  # 对每个输入应用卷积</w:t>
        <w:br/>
        <w:t xml:space="preserve">        x = self.dyhead(x)  # 通过动态头处理</w:t>
        <w:br/>
        <w:t xml:space="preserve">        shape = x[0].shape  # 获取形状 BCHW</w:t>
        <w:br/>
        <w:t xml:space="preserve">        for i in range(self.nl):</w:t>
        <w:br/>
        <w:t xml:space="preserve">            x[i] = torch.cat((self.cv2[i](x[i]), self.cv3[i](x[i])), 1)  # 连接回归和分类的输出</w:t>
        <w:br/>
        <w:t xml:space="preserve">        if self.training:</w:t>
        <w:br/>
        <w:t xml:space="preserve">            return x  # 训练模式下返回中间结果</w:t>
        <w:br/>
        <w:t xml:space="preserve">        elif self.shape != shape:</w:t>
        <w:br/>
        <w:t xml:space="preserve">            self.anchors, self.strides = (x.transpose(0, 1) for x in make_anchors(x, self.stride, 0.5))  # 生成锚点</w:t>
        <w:br/>
        <w:t xml:space="preserve">            self.shape = shape  # 更新形状</w:t>
        <w:br/>
        <w:br/>
        <w:t xml:space="preserve">        x_cat = torch.cat([xi.view(shape[0], self.no, -1) for xi in x], 2)  # 合并所有输出</w:t>
        <w:br/>
        <w:t xml:space="preserve">        box, cls = x_cat.split((self.reg_max * 4, self.nc), 1)  # 分割边界框和类别</w:t>
        <w:br/>
        <w:t xml:space="preserve">        dbox = dist2bbox(self.dfl(box), self.anchors.unsqueeze(0), xywh=True, dim=1) * self.strides  # 解码边界框</w:t>
        <w:br/>
        <w:t xml:space="preserve">        y = torch.cat((dbox, cls.sigmoid()), 1)  # 连接边界框和类别概率</w:t>
        <w:br/>
        <w:t xml:space="preserve">        return y  # 返回最终输出</w:t>
        <w:br/>
        <w:br/>
        <w:t xml:space="preserve">    def bias_init(self):</w:t>
        <w:br/>
        <w:t xml:space="preserve">        """初始化检测头的偏置，警告：需要步幅可用。"""</w:t>
        <w:br/>
        <w:t xml:space="preserve">        for a, b, s in zip(self.cv2, self.cv3, self.stride):  # 对每个卷积层初始化偏置</w:t>
        <w:br/>
        <w:t xml:space="preserve">            a[-1].bias.data[:] = 1.0  # 边界框偏置</w:t>
        <w:br/>
        <w:t xml:space="preserve">            b[-1].bias.data[:self.nc] = math.log(5 / self.nc / (640 / s) ** 2)  # 类别偏置</w:t>
        <w:br/>
        <w:br/>
        <w:t># 其他检测头类（如 Detect_DyHeadWithDCNV3, Detect_AFPN_P345 等）可以类似地进行简化和注释</w:t>
        <w:br/>
        <w:t>```</w:t>
        <w:br/>
        <w:br/>
        <w:t>以上代码展示了 YOLOv8 检测头的核心实现，包含了初始化参数、前向传播逻辑以及偏置初始化的详细注释。可以根据需要对其他检测头类进行类似的处理。```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`head.py` 主要实现了 YOLOv8 模型的检测头部分，包含了多个不同的检测头类，适用于不同的任务和网络结构。代码中使用了 PyTorch 框架，定义了一系列神经网络模块，主要用于目标检测、分割和姿态估计等任务。</w:t>
        <w:br/>
        <w:br/>
        <w:t>文件的开头部分导入了必要的库和模块，包括数学库、深度学习库 PyTorch 及其相关模块，以及一些自定义的模块，如卷积、深度可分离卷积、动态头等。这些模块在后续的类定义中被使用。</w:t>
        <w:br/>
        <w:br/>
        <w:t>接下来，定义了一系列检测头类，主要包括 `Detect_DyHead`、`Detect_AFPN_P345`、`Detect_Efficient` 等。这些类都继承自 `nn.Module`，并实现了 `__init__` 和 `forward` 方法。`__init__` 方法用于初始化网络结构，包括卷积层、激活函数、特征通道等，而 `forward` 方法则定义了前向传播的过程，计算输入数据的输出。</w:t>
        <w:br/>
        <w:br/>
        <w:t>在每个检测头类中，`forward` 方法的实现逻辑通常包括以下几个步骤：</w:t>
        <w:br/>
        <w:t>1. 对输入特征图进行卷积处理。</w:t>
        <w:br/>
        <w:t>2. 通过不同的层（如动态头、AFPN、深度可分离卷积等）提取特征。</w:t>
        <w:br/>
        <w:t>3. 将特征图拼接并进行后续处理，最终输出边界框和类别概率。</w:t>
        <w:br/>
        <w:t>4. 在训练模式下，返回特征图；在推理模式下，计算锚框和步幅，并进行后处理。</w:t>
        <w:br/>
        <w:br/>
        <w:t>此外，文件中还定义了一些辅助方法，如 `bias_init` 用于初始化偏置，`decode_bboxes` 用于解码边界框，`make_anchors` 用于生成锚框等。这些方法帮助简化了模型的构建和推理过程。</w:t>
        <w:br/>
        <w:br/>
        <w:t>整体来看，这个文件实现了 YOLOv8 的检测头部分，提供了多种不同的检测头结构，适应不同的应用场景，如目标检测、分割和姿态估计等，体现了深度学习模型的灵活性和可扩展性。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torch</w:t>
        <w:br/>
        <w:t>import torch.nn as nn</w:t>
        <w:br/>
        <w:t>from typing import List</w:t>
        <w:br/>
        <w:t>from torch import Tensor</w:t>
        <w:br/>
        <w:br/>
        <w:t>class Partial_conv3(nn.Module):</w:t>
        <w:br/>
        <w:t xml:space="preserve">    """</w:t>
        <w:br/>
        <w:t xml:space="preserve">    定义部分卷积层，用于在特定通道上进行卷积操作。</w:t>
        <w:br/>
        <w:t xml:space="preserve">    """</w:t>
        <w:br/>
        <w:t xml:space="preserve">    def __init__(self, dim, n_div, forward):</w:t>
        <w:br/>
        <w:t xml:space="preserve">        super().__init__()</w:t>
        <w:br/>
        <w:t xml:space="preserve">        self.dim_conv3 = dim // n_div  # 计算需要进行卷积的通道数</w:t>
        <w:br/>
        <w:t xml:space="preserve">        self.dim_untouched = dim - self.dim_conv3  # 计算未改变的通道数</w:t>
        <w:br/>
        <w:t xml:space="preserve">        self.partial_conv3 = nn.Conv2d(self.dim_conv3, self.dim_conv3, 3, 1, 1, bias=False)  # 定义卷积层</w:t>
        <w:br/>
        <w:br/>
        <w:t xml:space="preserve">        # 根据forward类型选择前向传播方式</w:t>
        <w:br/>
        <w:t xml:space="preserve">        if forward == 'slicing':</w:t>
        <w:br/>
        <w:t xml:space="preserve">            self.forward = self.forward_slicing</w:t>
        <w:br/>
        <w:t xml:space="preserve">        elif forward == 'split_cat':</w:t>
        <w:br/>
        <w:t xml:space="preserve">            self.forward = self.forward_split_cat</w:t>
        <w:br/>
        <w:t xml:space="preserve">        else:</w:t>
        <w:br/>
        <w:t xml:space="preserve">            raise NotImplementedError</w:t>
        <w:br/>
        <w:br/>
        <w:t xml:space="preserve">    def forward_slicing(self, x: Tensor) -&gt; Tensor:</w:t>
        <w:br/>
        <w:t xml:space="preserve">        # 仅用于推理阶段</w:t>
        <w:br/>
        <w:t xml:space="preserve">        x = x.clone()  # 保持原始输入不变，以便后续的残差连接</w:t>
        <w:br/>
        <w:t xml:space="preserve">        x[:, :self.dim_conv3, :, :] = self.partial_conv3(x[:, :self.dim_conv3, :, :])  # 对部分通道进行卷积</w:t>
        <w:br/>
        <w:t xml:space="preserve">        return x</w:t>
        <w:br/>
        <w:br/>
        <w:t xml:space="preserve">    def forward_split_cat(self, x: Tensor) -&gt; Tensor:</w:t>
        <w:br/>
        <w:t xml:space="preserve">        # 用于训练和推理阶段</w:t>
        <w:br/>
        <w:t xml:space="preserve">        x1, x2 = torch.split(x, [self.dim_conv3, self.dim_untouched], dim=1)  # 按通道分割输入</w:t>
        <w:br/>
        <w:t xml:space="preserve">        x1 = self.partial_conv3(x1)  # 对分割出的部分进行卷积</w:t>
        <w:br/>
        <w:t xml:space="preserve">        x = torch.cat((x1, x2), 1)  # 将卷积后的部分和未改变的部分拼接</w:t>
        <w:br/>
        <w:t xml:space="preserve">        return x</w:t>
        <w:br/>
        <w:br/>
        <w:br/>
        <w:t>class MLPBlock(nn.Module):</w:t>
        <w:br/>
        <w:t xml:space="preserve">    """</w:t>
        <w:br/>
        <w:t xml:space="preserve">    定义多层感知机（MLP）块，包含卷积、归一化和激活函数。</w:t>
        <w:br/>
        <w:t xml:space="preserve">    """</w:t>
        <w:br/>
        <w:t xml:space="preserve">    def __init__(self, dim, n_div, mlp_ratio, drop_path, layer_scale_init_value, act_layer, norm_layer, pconv_fw_type):</w:t>
        <w:br/>
        <w:t xml:space="preserve">        super().__init__()</w:t>
        <w:br/>
        <w:t xml:space="preserve">        self.dim = dim</w:t>
        <w:br/>
        <w:t xml:space="preserve">        self.mlp_ratio = mlp_ratio</w:t>
        <w:br/>
        <w:t xml:space="preserve">        self.drop_path = nn.Identity() if drop_path &lt;= 0 else DropPath(drop_path)  # 根据drop_path值选择是否使用DropPath</w:t>
        <w:br/>
        <w:t xml:space="preserve">        self.n_div = n_div</w:t>
        <w:br/>
        <w:br/>
        <w:t xml:space="preserve">        mlp_hidden_dim = int(dim * mlp_ratio)  # 计算MLP隐藏层的维度</w:t>
        <w:br/>
        <w:br/>
        <w:t xml:space="preserve">        # 定义MLP层</w:t>
        <w:br/>
        <w:t xml:space="preserve">        mlp_layer: List[nn.Module] = [</w:t>
        <w:br/>
        <w:t xml:space="preserve">            nn.Conv2d(dim, mlp_hidden_dim, 1, bias=False),</w:t>
        <w:br/>
        <w:t xml:space="preserve">            norm_layer(mlp_hidden_dim),</w:t>
        <w:br/>
        <w:t xml:space="preserve">            act_layer(),</w:t>
        <w:br/>
        <w:t xml:space="preserve">            nn.Conv2d(mlp_hidden_dim, dim, 1, bias=False)</w:t>
        <w:br/>
        <w:t xml:space="preserve">        ]</w:t>
        <w:br/>
        <w:t xml:space="preserve">        self.mlp = nn.Sequential(*mlp_layer)  # 将MLP层组合成序列</w:t>
        <w:br/>
        <w:br/>
        <w:t xml:space="preserve">        # 定义空间混合层</w:t>
        <w:br/>
        <w:t xml:space="preserve">        self.spatial_mixing = Partial_conv3(dim, n_div, pconv_fw_type)</w:t>
        <w:br/>
        <w:br/>
        <w:t xml:space="preserve">    def forward(self, x: Tensor) -&gt; Tensor:</w:t>
        <w:br/>
        <w:t xml:space="preserve">        shortcut = x  # 保存输入以进行残差连接</w:t>
        <w:br/>
        <w:t xml:space="preserve">        x = self.spatial_mixing(x)  # 进行空间混合</w:t>
        <w:br/>
        <w:t xml:space="preserve">        x = shortcut + self.drop_path(self.mlp(x))  # 添加残差连接并应用DropPath</w:t>
        <w:br/>
        <w:t xml:space="preserve">        return x</w:t>
        <w:br/>
        <w:br/>
        <w:br/>
        <w:t>class FasterNet(nn.Module):</w:t>
        <w:br/>
        <w:t xml:space="preserve">    """</w:t>
        <w:br/>
        <w:t xml:space="preserve">    定义FasterNet模型，包含多个阶段和嵌入层。</w:t>
        <w:br/>
        <w:t xml:space="preserve">    """</w:t>
        <w:br/>
        <w:t xml:space="preserve">    def __init__(self, in_chans=3, num_classes=1000, embed_dim=96, depths=(1, 2, 8, 2), mlp_ratio=2., n_div=4,</w:t>
        <w:br/>
        <w:t xml:space="preserve">                 patch_size=4, patch_stride=4, patch_size2=2, patch_stride2=2, patch_norm=True, drop_path_rate=0.1,</w:t>
        <w:br/>
        <w:t xml:space="preserve">                 layer_scale_init_value=0, norm_layer='BN', act_layer='RELU', pconv_fw_type='split_cat'):</w:t>
        <w:br/>
        <w:t xml:space="preserve">        super().__init__()</w:t>
        <w:br/>
        <w:br/>
        <w:t xml:space="preserve">        # 选择归一化层和激活函数</w:t>
        <w:br/>
        <w:t xml:space="preserve">        norm_layer = nn.BatchNorm2d if norm_layer == 'BN' else NotImplementedError</w:t>
        <w:br/>
        <w:t xml:space="preserve">        act_layer = partial(nn.ReLU, inplace=True) if act_layer == 'RELU' else NotImplementedError</w:t>
        <w:br/>
        <w:br/>
        <w:t xml:space="preserve">        self.num_stages = len(depths)  # 模型阶段数</w:t>
        <w:br/>
        <w:t xml:space="preserve">        self.embed_dim = embed_dim  # 嵌入维度</w:t>
        <w:br/>
        <w:t xml:space="preserve">        self.mlp_ratio = mlp_ratio  # MLP比率</w:t>
        <w:br/>
        <w:br/>
        <w:t xml:space="preserve">        # 图像分块嵌入</w:t>
        <w:br/>
        <w:t xml:space="preserve">        self.patch_embed = PatchEmbed(patch_size=patch_size, patch_stride=patch_stride, in_chans=in_chans,</w:t>
        <w:br/>
        <w:t xml:space="preserve">                                       embed_dim=embed_dim, norm_layer=norm_layer if patch_norm else None)</w:t>
        <w:br/>
        <w:br/>
        <w:t xml:space="preserve">        # 构建各个阶段</w:t>
        <w:br/>
        <w:t xml:space="preserve">        stages_list = []</w:t>
        <w:br/>
        <w:t xml:space="preserve">        for i_stage in range(self.num_stages):</w:t>
        <w:br/>
        <w:t xml:space="preserve">            stage = BasicStage(dim=int(embed_dim * 2 ** i_stage), n_div=n_div, depth=depths[i_stage],</w:t>
        <w:br/>
        <w:t xml:space="preserve">                               mlp_ratio=self.mlp_ratio, drop_path=[drop_path_rate] * depths[i_stage],</w:t>
        <w:br/>
        <w:t xml:space="preserve">                               layer_scale_init_value=layer_scale_init_value, norm_layer=norm_layer,</w:t>
        <w:br/>
        <w:t xml:space="preserve">                               act_layer=act_layer, pconv_fw_type=pconv_fw_type)</w:t>
        <w:br/>
        <w:t xml:space="preserve">            stages_list.append(stage)</w:t>
        <w:br/>
        <w:br/>
        <w:t xml:space="preserve">            # 添加分块合并层</w:t>
        <w:br/>
        <w:t xml:space="preserve">            if i_stage &lt; self.num_stages - 1:</w:t>
        <w:br/>
        <w:t xml:space="preserve">                stages_list.append(PatchMerging(patch_size2=patch_size2, patch_stride2=patch_stride2,</w:t>
        <w:br/>
        <w:t xml:space="preserve">                                                 dim=int(embed_dim * 2 ** i_stage), norm_layer=norm_layer))</w:t>
        <w:br/>
        <w:br/>
        <w:t xml:space="preserve">        self.stages = nn.Sequential(*stages_list)  # 将所有阶段组合成序列</w:t>
        <w:br/>
        <w:br/>
        <w:t xml:space="preserve">    def forward(self, x: Tensor) -&gt; Tensor:</w:t>
        <w:br/>
        <w:t xml:space="preserve">        # 输出四个阶段的特征</w:t>
        <w:br/>
        <w:t xml:space="preserve">        x = self.patch_embed(x)  # 嵌入层处理输入</w:t>
        <w:br/>
        <w:t xml:space="preserve">        outs = []</w:t>
        <w:br/>
        <w:t xml:space="preserve">        for stage in self.stages:</w:t>
        <w:br/>
        <w:t xml:space="preserve">            x = stage(x)  # 通过每个阶段</w:t>
        <w:br/>
        <w:t xml:space="preserve">            outs.append(x)  # 收集输出</w:t>
        <w:br/>
        <w:t xml:space="preserve">        return outs</w:t>
        <w:br/>
        <w:t>```</w:t>
        <w:br/>
        <w:br/>
        <w:t>### 代码核心部分说明：</w:t>
        <w:br/>
        <w:t>1. **Partial_conv3**：实现了部分卷积的功能，可以选择不同的前向传播方式（切片或拼接）。</w:t>
        <w:br/>
        <w:t>2. **MLPBlock**：构建了一个多层感知机块，包含卷积、归一化和激活函数，并实现了残差连接。</w:t>
        <w:br/>
        <w:t>3. **FasterNet**：定义了整个网络结构，包含多个阶段的处理，每个阶段由多个MLPBlock组成，并且在不同阶段之间进行特征的合并和处理。</w:t>
        <w:br/>
        <w:br/>
        <w:t>这些核心部分共同构成了FasterNet模型的基础，能够进行图像特征提取和处理。```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`fasternet.py` 实现了一个名为 FasterNet 的深度学习模型，主要用于图像处理任务。文件中使用了 PyTorch 框架，并且包含了一些自定义的神经网络模块。以下是对代码的详细讲解。</w:t>
        <w:br/>
        <w:br/>
        <w:t>首先，文件导入了一些必要的库，包括 PyTorch、YAML 和一些用于构建神经网络的模块。接着，定义了一些辅助类和函数，这些类和函数构成了 FasterNet 模型的基础。</w:t>
        <w:br/>
        <w:br/>
        <w:t>`Partial_conv3` 类是一个自定义的卷积层，支持两种前向传播方式：`slicing` 和 `split_cat`。在 `slicing` 模式下，输入的部分通道会经过卷积处理，而在 `split_cat` 模式下，输入会被分割成两部分，经过卷积处理的部分与未处理的部分再合并。这种设计使得模型在训练和推理时可以灵活处理输入数据。</w:t>
        <w:br/>
        <w:br/>
        <w:t>`MLPBlock` 类实现了一个多层感知机（MLP）模块，包含了一个卷积层、归一化层、激活函数和另一个卷积层。该模块支持可选的层级缩放，以便在训练过程中调整输出的特征。</w:t>
        <w:br/>
        <w:br/>
        <w:t>`BasicStage` 类由多个 `MLPBlock` 组成，构成了模型的基本阶段。每个阶段会处理输入特征并输出结果。</w:t>
        <w:br/>
        <w:br/>
        <w:t>`PatchEmbed` 类用于将输入图像分割成不重叠的补丁，并通过卷积层进行嵌入。`PatchMerging` 类则用于将特征图的补丁合并，以减少特征图的尺寸并增加通道数。</w:t>
        <w:br/>
        <w:br/>
        <w:t>`FasterNet` 类是整个模型的核心，初始化时会设置输入通道数、类别数、嵌入维度、深度等参数。模型的结构由多个阶段（`BasicStage`）和补丁合并层（`PatchMerging`）组成。模型的前向传播方法会依次通过补丁嵌入和各个阶段，最终输出多个阶段的特征图。</w:t>
        <w:br/>
        <w:br/>
        <w:t>此外，文件中还定义了一些函数用于加载模型权重，例如 `update_weight` 函数用于更新模型的权重字典，确保模型的权重与预训练权重相匹配。`fasternet_t0`、`fasternet_t1`、`fasternet_t2` 等函数则用于根据配置文件和可选的权重加载不同版本的 FasterNet 模型。</w:t>
        <w:br/>
        <w:br/>
        <w:t>在文件的最后部分，包含了一个主程序块，用于测试模型的加载和输入输出的尺寸。通过创建一个 `FasterNet` 实例并传入随机生成的输入数据，程序会打印出每个阶段输出的特征图的尺寸。</w:t>
        <w:br/>
        <w:br/>
        <w:t>总的来说，这个文件实现了一个灵活且高效的深度学习模型，适用于图像处理任务，具备多种配置和加载预训练权重的能力。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```以下是经过简化和注释的核心代码部分，主要保留了 `build_selective_scan_fn` 函数及其内部的 `SelectiveScanFn` 类。代码中的注释详细解释了每个部分的功能和目的。</w:t>
        <w:br/>
        <w:br/>
        <w:t>```python</w:t>
        <w:br/>
        <w:t>import torch</w:t>
        <w:br/>
        <w:t>import torch.nn.functional as F</w:t>
        <w:br/>
        <w:br/>
        <w:t>def build_selective_scan_fn(selective_scan_cuda: object = None, mode="mamba_ssm", tag=None):</w:t>
        <w:br/>
        <w:t xml:space="preserve">    """</w:t>
        <w:br/>
        <w:t xml:space="preserve">    构建选择性扫描函数，返回一个可用于前向和反向传播的自定义函数。</w:t>
        <w:br/>
        <w:t xml:space="preserve">    </w:t>
        <w:br/>
        <w:t xml:space="preserve">    参数:</w:t>
        <w:br/>
        <w:t xml:space="preserve">    selective_scan_cuda: 选择性扫描的CUDA实现</w:t>
        <w:br/>
        <w:t xml:space="preserve">    mode: 模式选择，决定使用的算法</w:t>
        <w:br/>
        <w:t xml:space="preserve">    tag: 额外的标记信息</w:t>
        <w:br/>
        <w:t xml:space="preserve">    """</w:t>
        <w:br/>
        <w:t xml:space="preserve">    </w:t>
        <w:br/>
        <w:t xml:space="preserve">    class SelectiveScanFn(torch.autograd.Function):</w:t>
        <w:br/>
        <w:t xml:space="preserve">        @staticmethod</w:t>
        <w:br/>
        <w:t xml:space="preserve">        def forward(ctx, u, delta, A, B, C, D=None, z=None, delta_bias=None, delta_softplus=False, return_last_state=False, nrows=1, backnrows=-1):</w:t>
        <w:br/>
        <w:t xml:space="preserve">            """</w:t>
        <w:br/>
        <w:t xml:space="preserve">            前向传播函数，计算选择性扫描的输出。</w:t>
        <w:br/>
        <w:t xml:space="preserve">            </w:t>
        <w:br/>
        <w:t xml:space="preserve">            参数:</w:t>
        <w:br/>
        <w:t xml:space="preserve">            ctx: 上下文对象，用于保存状态</w:t>
        <w:br/>
        <w:t xml:space="preserve">            u: 输入张量</w:t>
        <w:br/>
        <w:t xml:space="preserve">            delta: 变化率张量</w:t>
        <w:br/>
        <w:t xml:space="preserve">            A, B, C: 权重张量</w:t>
        <w:br/>
        <w:t xml:space="preserve">            D: 可选的偏置张量</w:t>
        <w:br/>
        <w:t xml:space="preserve">            z: 可选的张量</w:t>
        <w:br/>
        <w:t xml:space="preserve">            delta_bias: 可选的变化率偏置</w:t>
        <w:br/>
        <w:t xml:space="preserve">            delta_softplus: 是否使用softplus激活</w:t>
        <w:br/>
        <w:t xml:space="preserve">            return_last_state: 是否返回最后状态</w:t>
        <w:br/>
        <w:t xml:space="preserve">            nrows: 行数参数</w:t>
        <w:br/>
        <w:t xml:space="preserve">            backnrows: 反向传播行数参数</w:t>
        <w:br/>
        <w:t xml:space="preserve">            </w:t>
        <w:br/>
        <w:t xml:space="preserve">            返回:</w:t>
        <w:br/>
        <w:t xml:space="preserve">            out: 输出张量</w:t>
        <w:br/>
        <w:t xml:space="preserve">            last_state: 最后状态（可选）</w:t>
        <w:br/>
        <w:t xml:space="preserve">            """</w:t>
        <w:br/>
        <w:t xml:space="preserve">            # 确保输入张量是连续的</w:t>
        <w:br/>
        <w:t xml:space="preserve">            if u.stride(-1) != 1:</w:t>
        <w:br/>
        <w:t xml:space="preserve">                u = u.contiguous()</w:t>
        <w:br/>
        <w:t xml:space="preserve">            if delta.stride(-1) != 1:</w:t>
        <w:br/>
        <w:t xml:space="preserve">                delta = delta.contiguous()</w:t>
        <w:br/>
        <w:t xml:space="preserve">            if D is not None:</w:t>
        <w:br/>
        <w:t xml:space="preserve">                D = D.contiguous()</w:t>
        <w:br/>
        <w:t xml:space="preserve">            if B.stride(-1) != 1:</w:t>
        <w:br/>
        <w:t xml:space="preserve">                B = B.contiguous()</w:t>
        <w:br/>
        <w:t xml:space="preserve">            if C.stride(-1) != 1:</w:t>
        <w:br/>
        <w:t xml:space="preserve">                C = C.contiguous()</w:t>
        <w:br/>
        <w:t xml:space="preserve">            if z is not None and z.stride(-1) != 1:</w:t>
        <w:br/>
        <w:t xml:space="preserve">                z = z.contiguous()</w:t>
        <w:br/>
        <w:br/>
        <w:t xml:space="preserve">            # 处理B和C的维度</w:t>
        <w:br/>
        <w:t xml:space="preserve">            if B.dim() == 3:</w:t>
        <w:br/>
        <w:t xml:space="preserve">                B = rearrange(B, "b dstate l -&gt; b 1 dstate l")</w:t>
        <w:br/>
        <w:t xml:space="preserve">                ctx.squeeze_B = True</w:t>
        <w:br/>
        <w:t xml:space="preserve">            if C.dim() == 3:</w:t>
        <w:br/>
        <w:t xml:space="preserve">                C = rearrange(C, "b dstate l -&gt; b 1 dstate l")</w:t>
        <w:br/>
        <w:t xml:space="preserve">                ctx.squeeze_C = True</w:t>
        <w:br/>
        <w:br/>
        <w:t xml:space="preserve">            # 确保数据类型为float</w:t>
        <w:br/>
        <w:t xml:space="preserve">            if D is not None and (D.dtype != torch.float):</w:t>
        <w:br/>
        <w:t xml:space="preserve">                ctx._d_dtype = D.dtype</w:t>
        <w:br/>
        <w:t xml:space="preserve">                D = D.float()</w:t>
        <w:br/>
        <w:t xml:space="preserve">            if delta_bias is not None and (delta_bias.dtype != torch.float):</w:t>
        <w:br/>
        <w:t xml:space="preserve">                ctx._delta_bias_dtype = delta_bias.dtype</w:t>
        <w:br/>
        <w:t xml:space="preserve">                delta_bias = delta_bias.float()</w:t>
        <w:br/>
        <w:br/>
        <w:t xml:space="preserve">            # 断言检查</w:t>
        <w:br/>
        <w:t xml:space="preserve">            assert u.shape[1] % (B.shape[1] * nrows) == 0 </w:t>
        <w:br/>
        <w:t xml:space="preserve">            assert nrows in [1, 2, 3, 4]</w:t>
        <w:br/>
        <w:br/>
        <w:t xml:space="preserve">            # 选择相应的CUDA实现进行前向计算</w:t>
        <w:br/>
        <w:t xml:space="preserve">            if mode == "mamba_ssm":</w:t>
        <w:br/>
        <w:t xml:space="preserve">                out, x, *rest = selective_scan_cuda.fwd(u, delta, A, B, C, D, z, delta_bias, delta_softplus)</w:t>
        <w:br/>
        <w:t xml:space="preserve">            else:</w:t>
        <w:br/>
        <w:t xml:space="preserve">                raise NotImplementedError("未实现的模式")</w:t>
        <w:br/>
        <w:br/>
        <w:t xml:space="preserve">            # 保存状态以便反向传播</w:t>
        <w:br/>
        <w:t xml:space="preserve">            ctx.delta_softplus = delta_softplus</w:t>
        <w:br/>
        <w:t xml:space="preserve">            ctx.has_z = z is not None</w:t>
        <w:br/>
        <w:t xml:space="preserve">            last_state = x[:, :, -1, 1::2]  # 获取最后状态</w:t>
        <w:br/>
        <w:br/>
        <w:t xml:space="preserve">            ctx.save_for_backward(u, delta, A, B, C, D, delta_bias, x)</w:t>
        <w:br/>
        <w:t xml:space="preserve">            return out if not return_last_state else (out, last_state)</w:t>
        <w:br/>
        <w:br/>
        <w:t xml:space="preserve">        @staticmethod</w:t>
        <w:br/>
        <w:t xml:space="preserve">        def backward(ctx, dout):</w:t>
        <w:br/>
        <w:t xml:space="preserve">            """</w:t>
        <w:br/>
        <w:t xml:space="preserve">            反向传播函数，计算梯度。</w:t>
        <w:br/>
        <w:t xml:space="preserve">            </w:t>
        <w:br/>
        <w:t xml:space="preserve">            参数:</w:t>
        <w:br/>
        <w:t xml:space="preserve">            ctx: 上下文对象，包含前向传播时保存的状态</w:t>
        <w:br/>
        <w:t xml:space="preserve">            dout: 输出的梯度</w:t>
        <w:br/>
        <w:t xml:space="preserve">            </w:t>
        <w:br/>
        <w:t xml:space="preserve">            返回:</w:t>
        <w:br/>
        <w:t xml:space="preserve">            梯度的元组</w:t>
        <w:br/>
        <w:t xml:space="preserve">            """</w:t>
        <w:br/>
        <w:t xml:space="preserve">            u, delta, A, B, C, D, delta_bias, x = ctx.saved_tensors</w:t>
        <w:br/>
        <w:t xml:space="preserve">            </w:t>
        <w:br/>
        <w:t xml:space="preserve">            # 确保dout是连续的</w:t>
        <w:br/>
        <w:t xml:space="preserve">            if dout.stride(-1) != 1:</w:t>
        <w:br/>
        <w:t xml:space="preserve">                dout = dout.contiguous()</w:t>
        <w:br/>
        <w:br/>
        <w:t xml:space="preserve">            # 使用CUDA实现进行反向计算</w:t>
        <w:br/>
        <w:t xml:space="preserve">            du, ddelta, dA, dB, dC, dD, ddelta_bias, *rest = selective_scan_cuda.bwd(</w:t>
        <w:br/>
        <w:t xml:space="preserve">                u, delta, A, B, C, D, delta_bias, dout, x, ctx.delta_softplus</w:t>
        <w:br/>
        <w:t xml:space="preserve">            )</w:t>
        <w:br/>
        <w:br/>
        <w:t xml:space="preserve">            # 返回梯度</w:t>
        <w:br/>
        <w:t xml:space="preserve">            return (du, ddelta, dA, dB, dC, dD if D is not None else None, ddelta_bias if delta_bias is not None else None)</w:t>
        <w:br/>
        <w:br/>
        <w:t xml:space="preserve">    # 返回选择性扫描函数</w:t>
        <w:br/>
        <w:t xml:space="preserve">    return SelectiveScanFn.apply</w:t>
        <w:br/>
        <w:t>```</w:t>
        <w:br/>
        <w:br/>
        <w:t>### 代码说明</w:t>
        <w:br/>
        <w:t>1. **`build_selective_scan_fn` 函数**: 该函数用于构建选择性扫描的自定义函数，接受CUDA实现和模式作为参数。</w:t>
        <w:br/>
        <w:t>2. **`SelectiveScanFn` 类**: 继承自 `torch.autograd.Function`，实现了前向和反向传播的方法。</w:t>
        <w:br/>
        <w:t xml:space="preserve">   - **`forward` 方法**: 计算选择性扫描的输出，并保存必要的状态以供反向传播使用。</w:t>
        <w:br/>
        <w:t xml:space="preserve">   - **`backward` 方法**: 计算输入张量的梯度，使用保存的状态和输出的梯度进行反向传播。</w:t>
        <w:br/>
        <w:br/>
        <w:t>该代码的核心功能是实现选择性扫描操作，并支持在前向和反向传播中使用自定义的CUDA实现。```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`test_selective_scan.py` 主要用于实现和测试一个名为“选择性扫描”（Selective Scan）的功能。该功能涉及深度学习中的张量操作，特别是在处理序列数据时的动态计算。程序中使用了 PyTorch 库，并结合了 CUDA 以提高计算效率。</w:t>
        <w:br/>
        <w:br/>
        <w:t>首先，程序导入了必要的库，包括 PyTorch 和一些数学功能。接着定义了一个 `build_selective_scan_fn` 函数，该函数用于构建一个选择性扫描的自定义操作。这个操作通过继承 `torch.autograd.Function` 来实现前向和反向传播的计算。</w:t>
        <w:br/>
        <w:br/>
        <w:t>在 `SelectiveScanFn` 类中，`forward` 方法负责前向传播的计算。它接收多个输入参数，包括张量 `u`、`delta`、`A`、`B`、`C`、`D`、`z` 等。该方法首先确保输入张量是连续的，然后根据输入的维度和形状进行必要的调整。接着，它调用不同模式下的 CUDA 函数来执行选择性扫描的计算，最终返回输出结果。</w:t>
        <w:br/>
        <w:br/>
        <w:t>`backward` 方法实现了反向传播的计算，计算梯度并返回给定输入的梯度。这个方法根据不同的模式调用相应的 CUDA 函数来处理梯度计算。</w:t>
        <w:br/>
        <w:br/>
        <w:t>程序还定义了几个参考实现的函数，如 `selective_scan_ref` 和 `selective_scan_ref_v2`，这些函数用于在没有 CUDA 加速的情况下进行选择性扫描的计算，以便于与 CUDA 实现进行比较。</w:t>
        <w:br/>
        <w:br/>
        <w:t>在文件的最后部分，程序通过 pytest 框架定义了一系列的测试用例。使用了多个参数化的测试条件，以确保选择性扫描功能在不同输入条件下的正确性和稳定性。测试包括对输出的相对误差和绝对误差的检查，以及对反向传播计算的梯度进行验证。</w:t>
        <w:br/>
        <w:br/>
        <w:t>整个程序的设计旨在提供一个高效的选择性扫描实现，并通过测试确保其在各种条件下的正确性和性能。通过使用 CUDA 加速，程序能够处理大规模的张量运算，适用于深度学习中的复杂模型训练和推理任务。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 程序整体功能和构架概括</w:t>
        <w:br/>
        <w:br/>
        <w:t>该项目包含多个深度学习模型和功能模块，主要用于图像处理和目标检测任务。整体架构包括以下几个关键组成部分：</w:t>
        <w:br/>
        <w:br/>
        <w:t>1. **UniRepLKNet.py**：实现了一个基于多个先进网络架构的深度学习模型，主要用于音频、视频、点云、时间序列和图像识别。该模型通过多个自定义层和模块进行特征提取和分类。</w:t>
        <w:br/>
        <w:br/>
        <w:t>2. **head.py**：实现了 YOLOv8 模型的检测头部分，包含多种检测头结构，适用于目标检测、分割和姿态估计等任务。该文件提供了灵活的检测头配置和推理功能。</w:t>
        <w:br/>
        <w:br/>
        <w:t>3. **fasternet.py**：实现了 FasterNet 模型，专注于图像处理任务。该模型通过多层感知机和补丁嵌入等模块进行特征提取，支持多种配置和预训练权重加载。</w:t>
        <w:br/>
        <w:br/>
        <w:t>4. **test_selective_scan.py**：实现了选择性扫描功能的测试和验证。该文件定义了自定义的选择性扫描操作，并通过测试用例确保其正确性和性能。</w:t>
        <w:br/>
        <w:br/>
        <w:t>### 文件功能整理表</w:t>
        <w:br/>
        <w:br/>
        <w:t>| 文件名                      | 功能描述                                                                                   |</w:t>
        <w:br/>
        <w:t>|-----------------------------|------------------------------------------------------------------------------------------|</w:t>
        <w:br/>
        <w:t>| UniRepLKNet.py              | 实现了一个多功能深度学习模型，适用于音频、视频、点云、时间序列和图像识别，包含多个自定义层和模块。 |</w:t>
        <w:br/>
        <w:t>| head.py                     | 实现了 YOLOv8 模型的检测头部分，支持目标检测、分割和姿态估计，提供灵活的检测头配置。         |</w:t>
        <w:br/>
        <w:t>| fasternet.py                | 实现了 FasterNet 模型，专注于图像处理任务，包含多层感知机和补丁嵌入等模块。               |</w:t>
        <w:br/>
        <w:t>| test_selective_scan.py      | 实现选择性扫描功能的测试和验证，定义自定义操作并确保其正确性和性能。                     |</w:t>
        <w:br/>
        <w:br/>
        <w:t>这个表格概述了每个文件的主要功能，帮助理解整个项目的结构和目的。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